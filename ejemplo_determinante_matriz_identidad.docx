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27504" w14:textId="77777777" w:rsidR="002F0661" w:rsidRPr="00EA6A64" w:rsidRDefault="00EA6A64">
      <w:pPr>
        <w:pStyle w:val="Ttulo1"/>
        <w:rPr>
          <w:lang w:val="es-BO"/>
        </w:rPr>
      </w:pPr>
      <w:r w:rsidRPr="00EA6A64">
        <w:rPr>
          <w:lang w:val="es-BO"/>
        </w:rPr>
        <w:t>Ejemplo: Determinante y Matriz Identidad con Cambios Pequeños</w:t>
      </w:r>
    </w:p>
    <w:p w14:paraId="7AA001A0" w14:textId="77777777" w:rsidR="002F0661" w:rsidRPr="00EA6A64" w:rsidRDefault="00EA6A64">
      <w:pPr>
        <w:rPr>
          <w:lang w:val="es-BO"/>
        </w:rPr>
      </w:pPr>
      <w:r w:rsidRPr="00EA6A64">
        <w:rPr>
          <w:lang w:val="es-BO"/>
        </w:rPr>
        <w:t xml:space="preserve">Este documento presenta un ejemplo de cómo el determinante de una matriz cambia cuando se realizan pequeñas modificaciones en sus valores. Se utiliza una matriz original de 2x2, se altera </w:t>
      </w:r>
      <w:r w:rsidRPr="00EA6A64">
        <w:rPr>
          <w:lang w:val="es-BO"/>
        </w:rPr>
        <w:t>ligeramente su valor en la posición [0,0] y se analiza el impacto en el determinante.</w:t>
      </w:r>
    </w:p>
    <w:p w14:paraId="676B5BE5" w14:textId="77777777" w:rsidR="002F0661" w:rsidRPr="00EA6A64" w:rsidRDefault="00EA6A64">
      <w:pPr>
        <w:pStyle w:val="Ttulo2"/>
        <w:rPr>
          <w:lang w:val="es-BO"/>
        </w:rPr>
      </w:pPr>
      <w:r w:rsidRPr="00EA6A64">
        <w:rPr>
          <w:lang w:val="es-BO"/>
        </w:rPr>
        <w:t>1. Explicación</w:t>
      </w:r>
    </w:p>
    <w:p w14:paraId="1CB15B4D" w14:textId="77777777" w:rsidR="002F0661" w:rsidRPr="00EA6A64" w:rsidRDefault="00EA6A64">
      <w:pPr>
        <w:rPr>
          <w:lang w:val="es-BO"/>
        </w:rPr>
      </w:pPr>
      <w:r w:rsidRPr="00EA6A64">
        <w:rPr>
          <w:lang w:val="es-BO"/>
        </w:rPr>
        <w:t>El determinante de una matriz cuadrada nos indica propiedades como si la matriz es invertible o no. En este ejercicio, se toma una matriz original A:</w:t>
      </w:r>
      <w:r w:rsidRPr="00EA6A64">
        <w:rPr>
          <w:lang w:val="es-BO"/>
        </w:rPr>
        <w:br/>
      </w:r>
      <w:r w:rsidRPr="00EA6A64">
        <w:rPr>
          <w:lang w:val="es-BO"/>
        </w:rPr>
        <w:br/>
        <w:t xml:space="preserve">A = </w:t>
      </w:r>
      <w:r w:rsidRPr="00EA6A64">
        <w:rPr>
          <w:lang w:val="es-BO"/>
        </w:rPr>
        <w:t>[[4, 2],</w:t>
      </w:r>
      <w:r w:rsidRPr="00EA6A64">
        <w:rPr>
          <w:lang w:val="es-BO"/>
        </w:rPr>
        <w:br/>
        <w:t xml:space="preserve">  </w:t>
      </w:r>
      <w:proofErr w:type="gramStart"/>
      <w:r w:rsidRPr="00EA6A64">
        <w:rPr>
          <w:lang w:val="es-BO"/>
        </w:rPr>
        <w:t xml:space="preserve">   [</w:t>
      </w:r>
      <w:proofErr w:type="gramEnd"/>
      <w:r w:rsidRPr="00EA6A64">
        <w:rPr>
          <w:lang w:val="es-BO"/>
        </w:rPr>
        <w:t>3, 1]]</w:t>
      </w:r>
      <w:r w:rsidRPr="00EA6A64">
        <w:rPr>
          <w:lang w:val="es-BO"/>
        </w:rPr>
        <w:br/>
      </w:r>
      <w:r w:rsidRPr="00EA6A64">
        <w:rPr>
          <w:lang w:val="es-BO"/>
        </w:rPr>
        <w:br/>
        <w:t xml:space="preserve">El determinante de A se calcula como: </w:t>
      </w:r>
      <w:proofErr w:type="spellStart"/>
      <w:r w:rsidRPr="00EA6A64">
        <w:rPr>
          <w:lang w:val="es-BO"/>
        </w:rPr>
        <w:t>det</w:t>
      </w:r>
      <w:proofErr w:type="spellEnd"/>
      <w:r w:rsidRPr="00EA6A64">
        <w:rPr>
          <w:lang w:val="es-BO"/>
        </w:rPr>
        <w:t>(A) = (4)(1) - (3)(2) = -2</w:t>
      </w:r>
      <w:r w:rsidRPr="00EA6A64">
        <w:rPr>
          <w:lang w:val="es-BO"/>
        </w:rPr>
        <w:br/>
      </w:r>
      <w:r w:rsidRPr="00EA6A64">
        <w:rPr>
          <w:lang w:val="es-BO"/>
        </w:rPr>
        <w:br/>
        <w:t>Luego, se cambia el valor en la posición [0,0] de la matriz A y se recalcula su determinante para ver cómo varía. Se comparan estos cambios utilizando un gráfico.</w:t>
      </w:r>
    </w:p>
    <w:p w14:paraId="1ED898DF" w14:textId="2CC2B0A7" w:rsidR="002F0661" w:rsidRPr="00EA6A64" w:rsidRDefault="00EA6A64" w:rsidP="00EA6A64">
      <w:pPr>
        <w:rPr>
          <w:lang w:val="es-BO"/>
        </w:rPr>
      </w:pPr>
      <w:r w:rsidRPr="00EA6A64">
        <w:rPr>
          <w:lang w:val="es-BO"/>
        </w:rPr>
        <w:br/>
      </w:r>
      <w:r w:rsidRPr="00EA6A64">
        <w:rPr>
          <w:lang w:val="es-BO"/>
        </w:rPr>
        <w:br/>
      </w:r>
    </w:p>
    <w:p w14:paraId="766D779A" w14:textId="77777777" w:rsidR="002F0661" w:rsidRDefault="00EA6A64">
      <w:r>
        <w:rPr>
          <w:noProof/>
        </w:rPr>
        <w:drawing>
          <wp:inline distT="0" distB="0" distL="0" distR="0" wp14:anchorId="609251EB" wp14:editId="685D91B0">
            <wp:extent cx="5486400" cy="3291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terminante_cambio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6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F0661"/>
    <w:rsid w:val="00326F90"/>
    <w:rsid w:val="00AA1D8D"/>
    <w:rsid w:val="00B47730"/>
    <w:rsid w:val="00CB0664"/>
    <w:rsid w:val="00EA6A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380ED9"/>
  <w14:defaultImageDpi w14:val="300"/>
  <w15:docId w15:val="{19AE3135-E0A2-4DEB-B4BB-BCB70E27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NICOL LOPEZ</cp:lastModifiedBy>
  <cp:revision>2</cp:revision>
  <dcterms:created xsi:type="dcterms:W3CDTF">2024-09-26T12:46:00Z</dcterms:created>
  <dcterms:modified xsi:type="dcterms:W3CDTF">2024-09-26T12:46:00Z</dcterms:modified>
  <cp:category/>
</cp:coreProperties>
</file>